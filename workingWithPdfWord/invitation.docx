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Dear Prof. Plum,</w:t>
      </w:r>
    </w:p>
    <w:p>
      <w:pPr>
        <w:pStyle w:val="BodyText"/>
      </w:pPr>
      <w:r>
        <w:t xml:space="preserve">I hope that you are doing better than me. On </w:t>
      </w:r>
      <w:r>
        <w:rPr>
          <w:b/>
          <w:i/>
        </w:rPr>
        <w:t>7th April, 2022</w:t>
      </w:r>
      <w:r>
        <w:t>, there is a special</w:t>
      </w:r>
      <w:r>
        <w:rPr>
          <w:u w:val="single"/>
        </w:rPr>
        <w:t xml:space="preserve"> environment friendly</w:t>
      </w:r>
      <w:r>
        <w:t xml:space="preserve"> party at </w:t>
      </w:r>
      <w:r>
        <w:t>AP0021, Kalmfins Block, Jamupa City</w:t>
      </w:r>
    </w:p>
    <w:p>
      <w:r>
        <w:t>Please bring somethign to eat 😀. Some ideas:</w:t>
      </w:r>
    </w:p>
    <w:p>
      <w:pPr>
        <w:pStyle w:val="ListBullet"/>
      </w:pPr>
      <w:r>
        <w:t>Bread and Wine</w:t>
      </w:r>
    </w:p>
    <w:p>
      <w:pPr>
        <w:pStyle w:val="ListBullet"/>
      </w:pPr>
      <w:r>
        <w:t>Cake</w:t>
      </w:r>
    </w:p>
    <w:p>
      <w:pPr>
        <w:pStyle w:val="ListBullet"/>
      </w:pPr>
      <w:r>
        <w:t>Emrosia</w:t>
      </w:r>
    </w:p>
    <w:p>
      <w:pPr>
        <w:pStyle w:val="ListBullet"/>
      </w:pPr>
      <w:r>
        <w:t>Somras</w:t>
      </w:r>
    </w:p>
    <w:p>
      <w:pPr>
        <w:pStyle w:val="ListBullet"/>
      </w:pPr>
      <w:r>
        <w:t>Nectar</w:t>
      </w:r>
    </w:p>
    <w:p>
      <w:pPr>
        <w:pStyle w:val="Heading3"/>
      </w:pPr>
      <w:r>
        <w:t>Please see below invitation image.</w:t>
      </w:r>
    </w:p>
    <w:p>
      <w:r>
        <w:drawing>
          <wp:inline xmlns:a="http://schemas.openxmlformats.org/drawingml/2006/main" xmlns:pic="http://schemas.openxmlformats.org/drawingml/2006/picture">
            <wp:extent cx="36576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Tit for tats.</w:t>
      </w:r>
    </w:p>
    <w:p>
      <w:r>
        <w:br w:type="page"/>
      </w:r>
    </w:p>
    <w:p>
      <w:pPr>
        <w:pStyle w:val="Heading1"/>
      </w:pPr>
      <w:r>
        <w:t>Dear Miss Scarlet,</w:t>
      </w:r>
    </w:p>
    <w:p>
      <w:pPr>
        <w:pStyle w:val="BodyText"/>
      </w:pPr>
      <w:r>
        <w:t xml:space="preserve">I hope that you are doing better than me. On </w:t>
      </w:r>
      <w:r>
        <w:rPr>
          <w:b/>
          <w:i/>
        </w:rPr>
        <w:t>7th April, 2022</w:t>
      </w:r>
      <w:r>
        <w:t>, there is a special</w:t>
      </w:r>
      <w:r>
        <w:rPr>
          <w:u w:val="single"/>
        </w:rPr>
        <w:t xml:space="preserve"> environment friendly</w:t>
      </w:r>
      <w:r>
        <w:t xml:space="preserve"> party at </w:t>
      </w:r>
      <w:r>
        <w:t>AP0021, Kalmfins Block, Jamupa City</w:t>
      </w:r>
    </w:p>
    <w:p>
      <w:r>
        <w:t>Please bring somethign to eat 😀. Some ideas:</w:t>
      </w:r>
    </w:p>
    <w:p>
      <w:pPr>
        <w:pStyle w:val="ListBullet"/>
      </w:pPr>
      <w:r>
        <w:t>Bread and Wine</w:t>
      </w:r>
    </w:p>
    <w:p>
      <w:pPr>
        <w:pStyle w:val="ListBullet"/>
      </w:pPr>
      <w:r>
        <w:t>Cake</w:t>
      </w:r>
    </w:p>
    <w:p>
      <w:pPr>
        <w:pStyle w:val="ListBullet"/>
      </w:pPr>
      <w:r>
        <w:t>Emrosia</w:t>
      </w:r>
    </w:p>
    <w:p>
      <w:pPr>
        <w:pStyle w:val="ListBullet"/>
      </w:pPr>
      <w:r>
        <w:t>Somras</w:t>
      </w:r>
    </w:p>
    <w:p>
      <w:pPr>
        <w:pStyle w:val="ListBullet"/>
      </w:pPr>
      <w:r>
        <w:t>Nectar</w:t>
      </w:r>
    </w:p>
    <w:p>
      <w:pPr>
        <w:pStyle w:val="Heading3"/>
      </w:pPr>
      <w:r>
        <w:t>Please see below invitation image.</w:t>
      </w:r>
    </w:p>
    <w:p>
      <w:r>
        <w:drawing>
          <wp:inline xmlns:a="http://schemas.openxmlformats.org/drawingml/2006/main" xmlns:pic="http://schemas.openxmlformats.org/drawingml/2006/picture">
            <wp:extent cx="36576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Tit for tats.</w:t>
      </w:r>
    </w:p>
    <w:p>
      <w:r>
        <w:br w:type="page"/>
      </w:r>
    </w:p>
    <w:p>
      <w:pPr>
        <w:pStyle w:val="Heading1"/>
      </w:pPr>
      <w:r>
        <w:t>Dear Col. Mustard,</w:t>
      </w:r>
    </w:p>
    <w:p>
      <w:pPr>
        <w:pStyle w:val="BodyText"/>
      </w:pPr>
      <w:r>
        <w:t xml:space="preserve">I hope that you are doing better than me. On </w:t>
      </w:r>
      <w:r>
        <w:rPr>
          <w:b/>
          <w:i/>
        </w:rPr>
        <w:t>7th April, 2022</w:t>
      </w:r>
      <w:r>
        <w:t>, there is a special</w:t>
      </w:r>
      <w:r>
        <w:rPr>
          <w:u w:val="single"/>
        </w:rPr>
        <w:t xml:space="preserve"> environment friendly</w:t>
      </w:r>
      <w:r>
        <w:t xml:space="preserve"> party at </w:t>
      </w:r>
      <w:r>
        <w:t>AP0021, Kalmfins Block, Jamupa City</w:t>
      </w:r>
    </w:p>
    <w:p>
      <w:r>
        <w:t>Please bring somethign to eat 😀. Some ideas:</w:t>
      </w:r>
    </w:p>
    <w:p>
      <w:pPr>
        <w:pStyle w:val="ListBullet"/>
      </w:pPr>
      <w:r>
        <w:t>Bread and Wine</w:t>
      </w:r>
    </w:p>
    <w:p>
      <w:pPr>
        <w:pStyle w:val="ListBullet"/>
      </w:pPr>
      <w:r>
        <w:t>Cake</w:t>
      </w:r>
    </w:p>
    <w:p>
      <w:pPr>
        <w:pStyle w:val="ListBullet"/>
      </w:pPr>
      <w:r>
        <w:t>Emrosia</w:t>
      </w:r>
    </w:p>
    <w:p>
      <w:pPr>
        <w:pStyle w:val="ListBullet"/>
      </w:pPr>
      <w:r>
        <w:t>Somras</w:t>
      </w:r>
    </w:p>
    <w:p>
      <w:pPr>
        <w:pStyle w:val="ListBullet"/>
      </w:pPr>
      <w:r>
        <w:t>Nectar</w:t>
      </w:r>
    </w:p>
    <w:p>
      <w:pPr>
        <w:pStyle w:val="Heading3"/>
      </w:pPr>
      <w:r>
        <w:t>Please see below invitation image.</w:t>
      </w:r>
    </w:p>
    <w:p>
      <w:r>
        <w:drawing>
          <wp:inline xmlns:a="http://schemas.openxmlformats.org/drawingml/2006/main" xmlns:pic="http://schemas.openxmlformats.org/drawingml/2006/picture">
            <wp:extent cx="36576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Tit for tats.</w:t>
      </w:r>
    </w:p>
    <w:p>
      <w:r>
        <w:br w:type="page"/>
      </w:r>
    </w:p>
    <w:p>
      <w:pPr>
        <w:pStyle w:val="Heading1"/>
      </w:pPr>
      <w:r>
        <w:t>Dear James Bond,</w:t>
      </w:r>
    </w:p>
    <w:p>
      <w:pPr>
        <w:pStyle w:val="BodyText"/>
      </w:pPr>
      <w:r>
        <w:t xml:space="preserve">I hope that you are doing better than me. On </w:t>
      </w:r>
      <w:r>
        <w:rPr>
          <w:b/>
          <w:i/>
        </w:rPr>
        <w:t>7th April, 2022</w:t>
      </w:r>
      <w:r>
        <w:t>, there is a special</w:t>
      </w:r>
      <w:r>
        <w:rPr>
          <w:u w:val="single"/>
        </w:rPr>
        <w:t xml:space="preserve"> environment friendly</w:t>
      </w:r>
      <w:r>
        <w:t xml:space="preserve"> party at </w:t>
      </w:r>
      <w:r>
        <w:t>AP0021, Kalmfins Block, Jamupa City</w:t>
      </w:r>
    </w:p>
    <w:p>
      <w:r>
        <w:t>Please bring somethign to eat 😀. Some ideas:</w:t>
      </w:r>
    </w:p>
    <w:p>
      <w:pPr>
        <w:pStyle w:val="ListBullet"/>
      </w:pPr>
      <w:r>
        <w:t>Bread and Wine</w:t>
      </w:r>
    </w:p>
    <w:p>
      <w:pPr>
        <w:pStyle w:val="ListBullet"/>
      </w:pPr>
      <w:r>
        <w:t>Cake</w:t>
      </w:r>
    </w:p>
    <w:p>
      <w:pPr>
        <w:pStyle w:val="ListBullet"/>
      </w:pPr>
      <w:r>
        <w:t>Emrosia</w:t>
      </w:r>
    </w:p>
    <w:p>
      <w:pPr>
        <w:pStyle w:val="ListBullet"/>
      </w:pPr>
      <w:r>
        <w:t>Somras</w:t>
      </w:r>
    </w:p>
    <w:p>
      <w:pPr>
        <w:pStyle w:val="ListBullet"/>
      </w:pPr>
      <w:r>
        <w:t>Nectar</w:t>
      </w:r>
    </w:p>
    <w:p>
      <w:pPr>
        <w:pStyle w:val="Heading3"/>
      </w:pPr>
      <w:r>
        <w:t>Please see below invitation image.</w:t>
      </w:r>
    </w:p>
    <w:p>
      <w:r>
        <w:drawing>
          <wp:inline xmlns:a="http://schemas.openxmlformats.org/drawingml/2006/main" xmlns:pic="http://schemas.openxmlformats.org/drawingml/2006/picture">
            <wp:extent cx="36576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Tit for tats.</w:t>
      </w:r>
    </w:p>
    <w:p>
      <w:r>
        <w:br w:type="page"/>
      </w:r>
    </w:p>
    <w:p>
      <w:pPr>
        <w:pStyle w:val="Heading1"/>
      </w:pPr>
      <w:r>
        <w:t>Dear Robocop,</w:t>
      </w:r>
    </w:p>
    <w:p>
      <w:pPr>
        <w:pStyle w:val="BodyText"/>
      </w:pPr>
      <w:r>
        <w:t xml:space="preserve">I hope that you are doing better than me. On </w:t>
      </w:r>
      <w:r>
        <w:rPr>
          <w:b/>
          <w:i/>
        </w:rPr>
        <w:t>7th April, 2022</w:t>
      </w:r>
      <w:r>
        <w:t>, there is a special</w:t>
      </w:r>
      <w:r>
        <w:rPr>
          <w:u w:val="single"/>
        </w:rPr>
        <w:t xml:space="preserve"> environment friendly</w:t>
      </w:r>
      <w:r>
        <w:t xml:space="preserve"> party at </w:t>
      </w:r>
      <w:r>
        <w:t>AP0021, Kalmfins Block, Jamupa City</w:t>
      </w:r>
    </w:p>
    <w:p>
      <w:r>
        <w:t>Please bring somethign to eat 😀. Some ideas:</w:t>
      </w:r>
    </w:p>
    <w:p>
      <w:pPr>
        <w:pStyle w:val="ListBullet"/>
      </w:pPr>
      <w:r>
        <w:t>Bread and Wine</w:t>
      </w:r>
    </w:p>
    <w:p>
      <w:pPr>
        <w:pStyle w:val="ListBullet"/>
      </w:pPr>
      <w:r>
        <w:t>Cake</w:t>
      </w:r>
    </w:p>
    <w:p>
      <w:pPr>
        <w:pStyle w:val="ListBullet"/>
      </w:pPr>
      <w:r>
        <w:t>Emrosia</w:t>
      </w:r>
    </w:p>
    <w:p>
      <w:pPr>
        <w:pStyle w:val="ListBullet"/>
      </w:pPr>
      <w:r>
        <w:t>Somras</w:t>
      </w:r>
    </w:p>
    <w:p>
      <w:pPr>
        <w:pStyle w:val="ListBullet"/>
      </w:pPr>
      <w:r>
        <w:t>Nectar</w:t>
      </w:r>
    </w:p>
    <w:p>
      <w:pPr>
        <w:pStyle w:val="Heading3"/>
      </w:pPr>
      <w:r>
        <w:t>Please see below invitation image.</w:t>
      </w:r>
    </w:p>
    <w:p>
      <w:r>
        <w:drawing>
          <wp:inline xmlns:a="http://schemas.openxmlformats.org/drawingml/2006/main" xmlns:pic="http://schemas.openxmlformats.org/drawingml/2006/picture">
            <wp:extent cx="36576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Tit for tats.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